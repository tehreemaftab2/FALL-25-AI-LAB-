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5C0" w:rsidRPr="007D3967" w:rsidRDefault="00FC4CC2" w:rsidP="000B5BA3">
      <w:pPr>
        <w:pStyle w:val="Heading2"/>
      </w:pPr>
      <w:bookmarkStart w:id="0" w:name="_GoBack"/>
      <w:bookmarkEnd w:id="0"/>
      <w:r w:rsidRPr="007D3967">
        <w:t>Project 1: FizzBuzz</w:t>
      </w:r>
    </w:p>
    <w:p w:rsidR="00F065C0" w:rsidRDefault="00FC4CC2">
      <w:r>
        <w:t>FizzBuzz is a simpl</w:t>
      </w:r>
      <w:r w:rsidR="007D3967">
        <w:t xml:space="preserve">e programming task often </w:t>
      </w:r>
      <w:r>
        <w:t xml:space="preserve">helps practice loops, conditional </w:t>
      </w:r>
      <w:r w:rsidR="007D3967">
        <w:t xml:space="preserve">statements, and the </w:t>
      </w:r>
      <w:r>
        <w:t>operator in Python.</w:t>
      </w:r>
    </w:p>
    <w:p w:rsidR="006A5A5E" w:rsidRDefault="006A5A5E">
      <w:r>
        <w:rPr>
          <w:noProof/>
        </w:rPr>
        <w:drawing>
          <wp:inline distT="0" distB="0" distL="0" distR="0">
            <wp:extent cx="4591050" cy="263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zz 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C0" w:rsidRDefault="00FC4CC2">
      <w:pPr>
        <w:pStyle w:val="Heading1"/>
      </w:pPr>
      <w:r>
        <w:t>Rules of FizzBuzz</w:t>
      </w:r>
    </w:p>
    <w:p w:rsidR="00F065C0" w:rsidRDefault="00FC4CC2">
      <w:r>
        <w:t>1. If a number is divisible by 3, print 'Fizz'.</w:t>
      </w:r>
    </w:p>
    <w:p w:rsidR="00F065C0" w:rsidRDefault="00FC4CC2">
      <w:r>
        <w:t>2. If a number is divisible by 5, print 'Buzz'.</w:t>
      </w:r>
    </w:p>
    <w:p w:rsidR="00F065C0" w:rsidRDefault="00FC4CC2">
      <w:r>
        <w:t>3. If a number is divisible by both 3 and 5, print 'FizzBuzz'.</w:t>
      </w:r>
    </w:p>
    <w:p w:rsidR="00F065C0" w:rsidRDefault="00FC4CC2">
      <w:r>
        <w:t>4. Otherwise, print the number itself.</w:t>
      </w:r>
    </w:p>
    <w:p w:rsidR="00817BEE" w:rsidRPr="00817BEE" w:rsidRDefault="00FC4CC2" w:rsidP="007D3967">
      <w:pPr>
        <w:pStyle w:val="Heading1"/>
      </w:pPr>
      <w:r>
        <w:t>Explanation of the Code</w:t>
      </w:r>
    </w:p>
    <w:p w:rsidR="00F065C0" w:rsidRDefault="00FC4CC2">
      <w:r>
        <w:t>1. We use a for loop with range(1, 101) to generate numbers from 1 to 100.</w:t>
      </w:r>
    </w:p>
    <w:p w:rsidR="00F065C0" w:rsidRDefault="00FC4CC2">
      <w:r>
        <w:t>3. If the number is divisible by 3, we add 'Fizz' to output.</w:t>
      </w:r>
    </w:p>
    <w:p w:rsidR="00F065C0" w:rsidRDefault="00FC4CC2">
      <w:r>
        <w:t>4. If the number is divisible by 5, we add 'Buzz' to output.</w:t>
      </w:r>
    </w:p>
    <w:p w:rsidR="00F065C0" w:rsidRDefault="00FC4CC2">
      <w:r>
        <w:t>5. If the number is divisible by both, output becomes 'FizzBuzz'.</w:t>
      </w:r>
    </w:p>
    <w:p w:rsidR="00F065C0" w:rsidRDefault="00FC4CC2">
      <w:r>
        <w:t>6. If output is still empty, we print the number itself.</w:t>
      </w:r>
    </w:p>
    <w:p w:rsidR="00F065C0" w:rsidRDefault="00FC4CC2">
      <w:r>
        <w:t>7. Otherwise, we print the contents of output.</w:t>
      </w:r>
    </w:p>
    <w:p w:rsidR="00F065C0" w:rsidRDefault="00FC4CC2">
      <w:r>
        <w:br/>
      </w:r>
    </w:p>
    <w:sectPr w:rsidR="00F065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78C" w:rsidRDefault="0059278C" w:rsidP="007D3967">
      <w:pPr>
        <w:spacing w:after="0" w:line="240" w:lineRule="auto"/>
      </w:pPr>
      <w:r>
        <w:separator/>
      </w:r>
    </w:p>
  </w:endnote>
  <w:endnote w:type="continuationSeparator" w:id="0">
    <w:p w:rsidR="0059278C" w:rsidRDefault="0059278C" w:rsidP="007D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78C" w:rsidRDefault="0059278C" w:rsidP="007D3967">
      <w:pPr>
        <w:spacing w:after="0" w:line="240" w:lineRule="auto"/>
      </w:pPr>
      <w:r>
        <w:separator/>
      </w:r>
    </w:p>
  </w:footnote>
  <w:footnote w:type="continuationSeparator" w:id="0">
    <w:p w:rsidR="0059278C" w:rsidRDefault="0059278C" w:rsidP="007D3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B5BA3"/>
    <w:rsid w:val="0015074B"/>
    <w:rsid w:val="0029639D"/>
    <w:rsid w:val="00326F90"/>
    <w:rsid w:val="004B6FC1"/>
    <w:rsid w:val="0059278C"/>
    <w:rsid w:val="005E17FE"/>
    <w:rsid w:val="006A5A5E"/>
    <w:rsid w:val="007D3967"/>
    <w:rsid w:val="00817BEE"/>
    <w:rsid w:val="00AA1D8D"/>
    <w:rsid w:val="00B47730"/>
    <w:rsid w:val="00CB0664"/>
    <w:rsid w:val="00D71A1A"/>
    <w:rsid w:val="00F065C0"/>
    <w:rsid w:val="00FC4C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0B75AAA-65A3-46B9-B9E3-257C72398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17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8F5D9D-D2AB-4AB9-868C-FB4463687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2025-09-04T21:37:00Z</dcterms:created>
  <dcterms:modified xsi:type="dcterms:W3CDTF">2025-10-16T18:57:00Z</dcterms:modified>
  <cp:category/>
</cp:coreProperties>
</file>